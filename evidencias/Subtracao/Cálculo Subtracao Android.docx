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Evidências: Calculadora Android</w:t>
      </w:r>
    </w:p>
    <w:p>
      <w:r>
        <w:t>Cálculo Subtracao Android</w:t>
      </w:r>
    </w:p>
    <w:p>
      <w:r>
        <w:t>CT02_Tela01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CT02_Tela02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