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Multiplicacao Android</w:t>
      </w:r>
    </w:p>
    <w:p>
      <w:r>
        <w:t>CT03_Tela01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CT03_Tela02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